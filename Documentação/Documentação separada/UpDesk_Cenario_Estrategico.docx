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C5240" w14:textId="77777777" w:rsidR="0073234E" w:rsidRPr="00042F0D" w:rsidRDefault="00000000">
      <w:pPr>
        <w:pStyle w:val="Ttulo1"/>
        <w:rPr>
          <w:rFonts w:ascii="Arial" w:hAnsi="Arial" w:cs="Arial"/>
          <w:color w:val="auto"/>
          <w:sz w:val="24"/>
          <w:szCs w:val="24"/>
        </w:rPr>
      </w:pPr>
      <w:r w:rsidRPr="00042F0D">
        <w:rPr>
          <w:rFonts w:ascii="Arial" w:hAnsi="Arial" w:cs="Arial"/>
          <w:color w:val="auto"/>
          <w:sz w:val="24"/>
          <w:szCs w:val="24"/>
        </w:rPr>
        <w:t>Cenário Detalhado do Projeto – UpDesk</w:t>
      </w:r>
    </w:p>
    <w:p w14:paraId="16AC33C0" w14:textId="77777777" w:rsidR="0073234E" w:rsidRPr="00042F0D" w:rsidRDefault="00000000">
      <w:pPr>
        <w:pStyle w:val="Ttulo2"/>
        <w:rPr>
          <w:rFonts w:ascii="Arial" w:hAnsi="Arial" w:cs="Arial"/>
          <w:color w:val="auto"/>
          <w:sz w:val="24"/>
          <w:szCs w:val="24"/>
        </w:rPr>
      </w:pPr>
      <w:r w:rsidRPr="00042F0D">
        <w:rPr>
          <w:rFonts w:ascii="Arial" w:hAnsi="Arial" w:cs="Arial"/>
          <w:color w:val="auto"/>
          <w:sz w:val="24"/>
          <w:szCs w:val="24"/>
        </w:rPr>
        <w:t>1. Cenário Geral</w:t>
      </w:r>
    </w:p>
    <w:p w14:paraId="6749FFB3" w14:textId="77777777" w:rsidR="0073234E" w:rsidRPr="00042F0D" w:rsidRDefault="00000000" w:rsidP="00042F0D">
      <w:pPr>
        <w:rPr>
          <w:rFonts w:ascii="Arial" w:hAnsi="Arial" w:cs="Arial"/>
          <w:sz w:val="24"/>
          <w:szCs w:val="24"/>
        </w:rPr>
      </w:pPr>
      <w:r w:rsidRPr="00042F0D">
        <w:rPr>
          <w:rFonts w:ascii="Arial" w:hAnsi="Arial" w:cs="Arial"/>
          <w:sz w:val="24"/>
          <w:szCs w:val="24"/>
        </w:rPr>
        <w:t>O projeto UpDesk visa desenvolver um sistema inteligente de gestão de chamados, com foco em suporte técnico, utilizando inteligência artificial para automatizar processos como classificação de chamados, encaminhamento para os níveis N1 e N2 e sugestão de soluções. A ideia surgiu a partir da observação da necessidade de empresas de médio porte em agilizar o atendimento interno de TI, reduzindo tempo de resposta, sobrecarga da equipe e retrabalho.</w:t>
      </w:r>
      <w:r w:rsidRPr="00042F0D">
        <w:rPr>
          <w:rFonts w:ascii="Arial" w:hAnsi="Arial" w:cs="Arial"/>
          <w:sz w:val="24"/>
          <w:szCs w:val="24"/>
        </w:rPr>
        <w:br/>
      </w:r>
      <w:r w:rsidRPr="00042F0D">
        <w:rPr>
          <w:rFonts w:ascii="Arial" w:hAnsi="Arial" w:cs="Arial"/>
          <w:sz w:val="24"/>
          <w:szCs w:val="24"/>
        </w:rPr>
        <w:br/>
        <w:t>Para definir os requisitos, a equipe de desenvolvimento realizou um levantamento com uma empresa real, identificando os principais gargalos nos processos manuais de registro e triagem de chamados.</w:t>
      </w:r>
    </w:p>
    <w:p w14:paraId="1CE363A6" w14:textId="77777777" w:rsidR="0073234E" w:rsidRPr="00042F0D" w:rsidRDefault="00000000">
      <w:pPr>
        <w:pStyle w:val="Ttulo2"/>
        <w:rPr>
          <w:rFonts w:ascii="Arial" w:hAnsi="Arial" w:cs="Arial"/>
          <w:color w:val="auto"/>
          <w:sz w:val="24"/>
          <w:szCs w:val="24"/>
        </w:rPr>
      </w:pPr>
      <w:r w:rsidRPr="00042F0D">
        <w:rPr>
          <w:rFonts w:ascii="Arial" w:hAnsi="Arial" w:cs="Arial"/>
          <w:color w:val="auto"/>
          <w:sz w:val="24"/>
          <w:szCs w:val="24"/>
        </w:rPr>
        <w:t>2. Regras de Negócio</w:t>
      </w:r>
    </w:p>
    <w:p w14:paraId="5A72A72D"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Um chamado só pode ser aberto por um usuário autenticado.</w:t>
      </w:r>
    </w:p>
    <w:p w14:paraId="7B845B4F"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Cada chamado deve conter categoria, prioridade, descrição e anexos opcionais.</w:t>
      </w:r>
    </w:p>
    <w:p w14:paraId="1FAFF078"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Chamados classificados como complexos devem ser automaticamente direcionados ao nível N2.</w:t>
      </w:r>
    </w:p>
    <w:p w14:paraId="3BA8EE5B"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A IA pode sugerir soluções com base em um banco de dados de conhecimento.</w:t>
      </w:r>
    </w:p>
    <w:p w14:paraId="5ACCECD4"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O chamado pode ser encerrado automaticamente caso o usuário aceite a solução sugerida pela IA.</w:t>
      </w:r>
    </w:p>
    <w:p w14:paraId="02A65DB5"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O sistema deve registrar todo o histórico do chamado, inclusive interações no chat.</w:t>
      </w:r>
    </w:p>
    <w:p w14:paraId="43659051"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Supervisores podem acompanhar o desempenho dos analistas e visualizar relatórios.</w:t>
      </w:r>
    </w:p>
    <w:p w14:paraId="2A5E49AC" w14:textId="77777777" w:rsidR="0073234E" w:rsidRPr="00042F0D" w:rsidRDefault="00000000">
      <w:pPr>
        <w:pStyle w:val="Ttulo2"/>
        <w:rPr>
          <w:rFonts w:ascii="Arial" w:hAnsi="Arial" w:cs="Arial"/>
          <w:color w:val="auto"/>
          <w:sz w:val="24"/>
          <w:szCs w:val="24"/>
        </w:rPr>
      </w:pPr>
      <w:r w:rsidRPr="00042F0D">
        <w:rPr>
          <w:rFonts w:ascii="Arial" w:hAnsi="Arial" w:cs="Arial"/>
          <w:color w:val="auto"/>
          <w:sz w:val="24"/>
          <w:szCs w:val="24"/>
        </w:rPr>
        <w:t>3. Glossário do Sistema</w:t>
      </w:r>
    </w:p>
    <w:p w14:paraId="7E3D1895" w14:textId="77777777" w:rsidR="0073234E" w:rsidRPr="00042F0D" w:rsidRDefault="00000000">
      <w:pPr>
        <w:rPr>
          <w:rFonts w:ascii="Arial" w:hAnsi="Arial" w:cs="Arial"/>
          <w:sz w:val="24"/>
          <w:szCs w:val="24"/>
        </w:rPr>
      </w:pPr>
      <w:r w:rsidRPr="00042F0D">
        <w:rPr>
          <w:rFonts w:ascii="Arial" w:hAnsi="Arial" w:cs="Arial"/>
          <w:sz w:val="24"/>
          <w:szCs w:val="24"/>
        </w:rPr>
        <w:t>Chamado: Solicitação registrada por um usuário para resolver um problema técnico.</w:t>
      </w:r>
    </w:p>
    <w:p w14:paraId="08E508D0" w14:textId="77777777" w:rsidR="0073234E" w:rsidRPr="00042F0D" w:rsidRDefault="00000000">
      <w:pPr>
        <w:rPr>
          <w:rFonts w:ascii="Arial" w:hAnsi="Arial" w:cs="Arial"/>
          <w:sz w:val="24"/>
          <w:szCs w:val="24"/>
        </w:rPr>
      </w:pPr>
      <w:r w:rsidRPr="00042F0D">
        <w:rPr>
          <w:rFonts w:ascii="Arial" w:hAnsi="Arial" w:cs="Arial"/>
          <w:sz w:val="24"/>
          <w:szCs w:val="24"/>
        </w:rPr>
        <w:t>N1: Suporte técnico de primeiro nível.</w:t>
      </w:r>
    </w:p>
    <w:p w14:paraId="558FD0A1" w14:textId="77777777" w:rsidR="0073234E" w:rsidRPr="00042F0D" w:rsidRDefault="00000000">
      <w:pPr>
        <w:rPr>
          <w:rFonts w:ascii="Arial" w:hAnsi="Arial" w:cs="Arial"/>
          <w:sz w:val="24"/>
          <w:szCs w:val="24"/>
        </w:rPr>
      </w:pPr>
      <w:r w:rsidRPr="00042F0D">
        <w:rPr>
          <w:rFonts w:ascii="Arial" w:hAnsi="Arial" w:cs="Arial"/>
          <w:sz w:val="24"/>
          <w:szCs w:val="24"/>
        </w:rPr>
        <w:t>N2: Suporte técnico de segundo nível, para problemas mais complexos.</w:t>
      </w:r>
    </w:p>
    <w:p w14:paraId="09438BC1" w14:textId="77777777" w:rsidR="0073234E" w:rsidRPr="00042F0D" w:rsidRDefault="00000000">
      <w:pPr>
        <w:rPr>
          <w:rFonts w:ascii="Arial" w:hAnsi="Arial" w:cs="Arial"/>
          <w:sz w:val="24"/>
          <w:szCs w:val="24"/>
        </w:rPr>
      </w:pPr>
      <w:r w:rsidRPr="00042F0D">
        <w:rPr>
          <w:rFonts w:ascii="Arial" w:hAnsi="Arial" w:cs="Arial"/>
          <w:sz w:val="24"/>
          <w:szCs w:val="24"/>
        </w:rPr>
        <w:t>IA: Inteligência artificial responsável por sugerir soluções.</w:t>
      </w:r>
    </w:p>
    <w:p w14:paraId="7F5527BA" w14:textId="77777777" w:rsidR="0073234E" w:rsidRPr="00042F0D" w:rsidRDefault="00000000">
      <w:pPr>
        <w:rPr>
          <w:rFonts w:ascii="Arial" w:hAnsi="Arial" w:cs="Arial"/>
          <w:sz w:val="24"/>
          <w:szCs w:val="24"/>
        </w:rPr>
      </w:pPr>
      <w:r w:rsidRPr="00042F0D">
        <w:rPr>
          <w:rFonts w:ascii="Arial" w:hAnsi="Arial" w:cs="Arial"/>
          <w:sz w:val="24"/>
          <w:szCs w:val="24"/>
        </w:rPr>
        <w:t>Triagem: Processo de classificação e direcionamento de chamados.</w:t>
      </w:r>
    </w:p>
    <w:p w14:paraId="00E208C1" w14:textId="77777777" w:rsidR="0073234E" w:rsidRPr="00042F0D" w:rsidRDefault="00000000">
      <w:pPr>
        <w:rPr>
          <w:rFonts w:ascii="Arial" w:hAnsi="Arial" w:cs="Arial"/>
          <w:sz w:val="24"/>
          <w:szCs w:val="24"/>
        </w:rPr>
      </w:pPr>
      <w:r w:rsidRPr="00042F0D">
        <w:rPr>
          <w:rFonts w:ascii="Arial" w:hAnsi="Arial" w:cs="Arial"/>
          <w:sz w:val="24"/>
          <w:szCs w:val="24"/>
        </w:rPr>
        <w:t>Encaminhamento: Ação de enviar um chamado para outro nível de atendimento.</w:t>
      </w:r>
    </w:p>
    <w:p w14:paraId="7A768317" w14:textId="77777777" w:rsidR="0073234E" w:rsidRPr="00042F0D" w:rsidRDefault="00000000">
      <w:pPr>
        <w:rPr>
          <w:rFonts w:ascii="Arial" w:hAnsi="Arial" w:cs="Arial"/>
          <w:sz w:val="24"/>
          <w:szCs w:val="24"/>
        </w:rPr>
      </w:pPr>
      <w:r w:rsidRPr="00042F0D">
        <w:rPr>
          <w:rFonts w:ascii="Arial" w:hAnsi="Arial" w:cs="Arial"/>
          <w:sz w:val="24"/>
          <w:szCs w:val="24"/>
        </w:rPr>
        <w:t>SLA: Acordo de Nível de Serviço – tempo limite para atendimento.</w:t>
      </w:r>
    </w:p>
    <w:p w14:paraId="2F90054A" w14:textId="77777777" w:rsidR="0073234E" w:rsidRPr="00042F0D" w:rsidRDefault="00000000">
      <w:pPr>
        <w:rPr>
          <w:rFonts w:ascii="Arial" w:hAnsi="Arial" w:cs="Arial"/>
          <w:sz w:val="24"/>
          <w:szCs w:val="24"/>
        </w:rPr>
      </w:pPr>
      <w:r w:rsidRPr="00042F0D">
        <w:rPr>
          <w:rFonts w:ascii="Arial" w:hAnsi="Arial" w:cs="Arial"/>
          <w:sz w:val="24"/>
          <w:szCs w:val="24"/>
        </w:rPr>
        <w:t>Anexo: Arquivo enviado pelo usuário junto ao chamado.</w:t>
      </w:r>
    </w:p>
    <w:p w14:paraId="4327B788" w14:textId="77777777" w:rsidR="0073234E" w:rsidRPr="00042F0D" w:rsidRDefault="00000000">
      <w:pPr>
        <w:rPr>
          <w:rFonts w:ascii="Arial" w:hAnsi="Arial" w:cs="Arial"/>
          <w:sz w:val="24"/>
          <w:szCs w:val="24"/>
        </w:rPr>
      </w:pPr>
      <w:r w:rsidRPr="00042F0D">
        <w:rPr>
          <w:rFonts w:ascii="Arial" w:hAnsi="Arial" w:cs="Arial"/>
          <w:sz w:val="24"/>
          <w:szCs w:val="24"/>
        </w:rPr>
        <w:t>Chat: Canal de comunicação entre usuário e analista.</w:t>
      </w:r>
    </w:p>
    <w:p w14:paraId="65B8B977" w14:textId="77777777" w:rsidR="0073234E" w:rsidRPr="00042F0D" w:rsidRDefault="00000000">
      <w:pPr>
        <w:rPr>
          <w:rFonts w:ascii="Arial" w:hAnsi="Arial" w:cs="Arial"/>
          <w:sz w:val="24"/>
          <w:szCs w:val="24"/>
        </w:rPr>
      </w:pPr>
      <w:r w:rsidRPr="00042F0D">
        <w:rPr>
          <w:rFonts w:ascii="Arial" w:hAnsi="Arial" w:cs="Arial"/>
          <w:sz w:val="24"/>
          <w:szCs w:val="24"/>
        </w:rPr>
        <w:lastRenderedPageBreak/>
        <w:t>Usuário: Pessoa que utiliza o sistema para registrar chamados ou atendê-los.</w:t>
      </w:r>
    </w:p>
    <w:p w14:paraId="7AAFFAFF" w14:textId="77777777" w:rsidR="0073234E" w:rsidRPr="00042F0D" w:rsidRDefault="00000000">
      <w:pPr>
        <w:pStyle w:val="Ttulo2"/>
        <w:rPr>
          <w:rFonts w:ascii="Arial" w:hAnsi="Arial" w:cs="Arial"/>
          <w:color w:val="auto"/>
          <w:sz w:val="24"/>
          <w:szCs w:val="24"/>
        </w:rPr>
      </w:pPr>
      <w:r w:rsidRPr="00042F0D">
        <w:rPr>
          <w:rFonts w:ascii="Arial" w:hAnsi="Arial" w:cs="Arial"/>
          <w:color w:val="auto"/>
          <w:sz w:val="24"/>
          <w:szCs w:val="24"/>
        </w:rPr>
        <w:t>4. Pesquisa de Sistemas Semelhantes no Mercado</w:t>
      </w:r>
    </w:p>
    <w:p w14:paraId="4C3CF0A3" w14:textId="77777777" w:rsidR="0073234E" w:rsidRPr="00042F0D" w:rsidRDefault="00000000">
      <w:pPr>
        <w:rPr>
          <w:rFonts w:ascii="Arial" w:hAnsi="Arial" w:cs="Arial"/>
          <w:sz w:val="24"/>
          <w:szCs w:val="24"/>
        </w:rPr>
      </w:pPr>
      <w:r w:rsidRPr="00042F0D">
        <w:rPr>
          <w:rFonts w:ascii="Arial" w:hAnsi="Arial" w:cs="Arial"/>
          <w:sz w:val="24"/>
          <w:szCs w:val="24"/>
        </w:rPr>
        <w:t>Foram analisados sistemas disponíveis no mercado para compreender funcionalidades semelhantes e aplicar boas práticas ao projeto UpDesk:</w:t>
      </w:r>
    </w:p>
    <w:p w14:paraId="58E87B8C"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GLPI: Open-source, gestão de ativos e chamados, plugin IA opcional.</w:t>
      </w:r>
    </w:p>
    <w:p w14:paraId="69D89DFF"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Freshdesk: Classificação automática, integração com bots, interface moderna.</w:t>
      </w:r>
    </w:p>
    <w:p w14:paraId="36322E4F"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Jira Service Desk: Voltado para equipes técnicas, fluxo de trabalho configurável.</w:t>
      </w:r>
    </w:p>
    <w:p w14:paraId="3E274B0A" w14:textId="77777777" w:rsidR="0073234E" w:rsidRPr="00042F0D" w:rsidRDefault="00000000">
      <w:pPr>
        <w:pStyle w:val="Commarcadores"/>
        <w:rPr>
          <w:rFonts w:ascii="Arial" w:hAnsi="Arial" w:cs="Arial"/>
          <w:sz w:val="24"/>
          <w:szCs w:val="24"/>
        </w:rPr>
      </w:pPr>
      <w:r w:rsidRPr="00042F0D">
        <w:rPr>
          <w:rFonts w:ascii="Arial" w:hAnsi="Arial" w:cs="Arial"/>
          <w:sz w:val="24"/>
          <w:szCs w:val="24"/>
        </w:rPr>
        <w:t>Zendesk Support: SLA, IA, múltiplos canais (e-mail, chat, voz).</w:t>
      </w:r>
    </w:p>
    <w:p w14:paraId="0BEEB30A" w14:textId="77777777" w:rsidR="0073234E" w:rsidRPr="00042F0D" w:rsidRDefault="00000000">
      <w:pPr>
        <w:pStyle w:val="Ttulo2"/>
        <w:rPr>
          <w:rFonts w:ascii="Arial" w:hAnsi="Arial" w:cs="Arial"/>
          <w:color w:val="auto"/>
          <w:sz w:val="24"/>
          <w:szCs w:val="24"/>
        </w:rPr>
      </w:pPr>
      <w:r w:rsidRPr="00042F0D">
        <w:rPr>
          <w:rFonts w:ascii="Arial" w:hAnsi="Arial" w:cs="Arial"/>
          <w:color w:val="auto"/>
          <w:sz w:val="24"/>
          <w:szCs w:val="24"/>
        </w:rPr>
        <w:t>6. Ciclo de Vida do Desenvolvimento de Software</w:t>
      </w:r>
    </w:p>
    <w:p w14:paraId="5F5745F2" w14:textId="77777777" w:rsidR="0073234E" w:rsidRPr="00042F0D" w:rsidRDefault="00000000">
      <w:pPr>
        <w:rPr>
          <w:rFonts w:ascii="Arial" w:hAnsi="Arial" w:cs="Arial"/>
          <w:sz w:val="24"/>
          <w:szCs w:val="24"/>
        </w:rPr>
      </w:pPr>
      <w:r w:rsidRPr="00042F0D">
        <w:rPr>
          <w:rFonts w:ascii="Arial" w:hAnsi="Arial" w:cs="Arial"/>
          <w:sz w:val="24"/>
          <w:szCs w:val="24"/>
        </w:rPr>
        <w:t>Modelo Escolhido: Modelo Incremental com prototipação</w:t>
      </w:r>
    </w:p>
    <w:p w14:paraId="255F8B90" w14:textId="77777777" w:rsidR="00B96035" w:rsidRPr="00042F0D" w:rsidRDefault="00000000" w:rsidP="00B96035">
      <w:pPr>
        <w:rPr>
          <w:rFonts w:ascii="Arial" w:hAnsi="Arial" w:cs="Arial"/>
          <w:sz w:val="24"/>
          <w:szCs w:val="24"/>
        </w:rPr>
      </w:pPr>
      <w:r w:rsidRPr="00042F0D">
        <w:rPr>
          <w:rFonts w:ascii="Arial" w:hAnsi="Arial" w:cs="Arial"/>
          <w:sz w:val="24"/>
          <w:szCs w:val="24"/>
        </w:rPr>
        <w:t>O modelo incremental permite entregar partes do sistema em etapas, facilitando a validação com o usuário final. Como o UpDesk possui módulos distintos (login, abertura de chamados, IA, chat, painel do supervisor), o ciclo incremental garante entregas parciais que podem ser testadas, ajustadas e expandidas.</w:t>
      </w:r>
      <w:r w:rsidRPr="00042F0D">
        <w:rPr>
          <w:rFonts w:ascii="Arial" w:hAnsi="Arial" w:cs="Arial"/>
          <w:sz w:val="24"/>
          <w:szCs w:val="24"/>
        </w:rPr>
        <w:br/>
      </w:r>
      <w:r w:rsidRPr="00042F0D">
        <w:rPr>
          <w:rFonts w:ascii="Arial" w:hAnsi="Arial" w:cs="Arial"/>
          <w:sz w:val="24"/>
          <w:szCs w:val="24"/>
        </w:rPr>
        <w:br/>
        <w:t>Além disso, o uso de protótipos no Figma contribuiu com a validação precoce da interface e funcionalidades, reduzindo retrabalho</w:t>
      </w:r>
      <w:r w:rsidR="00042F0D" w:rsidRPr="00042F0D">
        <w:rPr>
          <w:rFonts w:ascii="Arial" w:hAnsi="Arial" w:cs="Arial"/>
          <w:sz w:val="24"/>
          <w:szCs w:val="24"/>
        </w:rPr>
        <w:t>.</w:t>
      </w:r>
    </w:p>
    <w:p w14:paraId="3CEF207D" w14:textId="1829A963" w:rsidR="00042F0D" w:rsidRPr="00042F0D" w:rsidRDefault="00042F0D" w:rsidP="00B96035">
      <w:pPr>
        <w:rPr>
          <w:rFonts w:ascii="Arial" w:hAnsi="Arial" w:cs="Arial"/>
          <w:sz w:val="24"/>
          <w:szCs w:val="24"/>
        </w:rPr>
      </w:pPr>
      <w:r w:rsidRPr="00042F0D">
        <w:rPr>
          <w:rFonts w:ascii="Arial" w:hAnsi="Arial" w:cs="Arial"/>
          <w:sz w:val="24"/>
          <w:szCs w:val="24"/>
        </w:rPr>
        <w:t xml:space="preserve">    </w:t>
      </w:r>
    </w:p>
    <w:p w14:paraId="1ECBDE71" w14:textId="1153F0FE" w:rsidR="00042F0D" w:rsidRPr="00042F0D" w:rsidRDefault="00042F0D" w:rsidP="00042F0D">
      <w:pPr>
        <w:pStyle w:val="Ttulo1"/>
        <w:rPr>
          <w:rFonts w:ascii="Arial" w:hAnsi="Arial" w:cs="Arial"/>
          <w:color w:val="auto"/>
          <w:sz w:val="24"/>
          <w:szCs w:val="24"/>
        </w:rPr>
      </w:pPr>
      <w:r w:rsidRPr="00042F0D">
        <w:rPr>
          <w:rFonts w:ascii="Arial" w:hAnsi="Arial" w:cs="Arial"/>
          <w:color w:val="auto"/>
          <w:spacing w:val="-2"/>
          <w:sz w:val="24"/>
          <w:szCs w:val="24"/>
        </w:rPr>
        <w:t>Referências</w:t>
      </w:r>
      <w:r w:rsidRPr="00042F0D">
        <w:rPr>
          <w:rFonts w:ascii="Arial" w:hAnsi="Arial" w:cs="Arial"/>
          <w:color w:val="auto"/>
          <w:spacing w:val="-22"/>
          <w:sz w:val="24"/>
          <w:szCs w:val="24"/>
        </w:rPr>
        <w:t xml:space="preserve"> </w:t>
      </w:r>
      <w:r w:rsidRPr="00042F0D">
        <w:rPr>
          <w:rFonts w:ascii="Arial" w:hAnsi="Arial" w:cs="Arial"/>
          <w:color w:val="auto"/>
          <w:spacing w:val="-2"/>
          <w:sz w:val="24"/>
          <w:szCs w:val="24"/>
        </w:rPr>
        <w:t>Bibliográficas</w:t>
      </w:r>
      <w:r w:rsidRPr="00042F0D">
        <w:rPr>
          <w:rFonts w:ascii="Arial" w:hAnsi="Arial" w:cs="Arial"/>
          <w:color w:val="auto"/>
          <w:spacing w:val="-22"/>
          <w:sz w:val="24"/>
          <w:szCs w:val="24"/>
        </w:rPr>
        <w:t xml:space="preserve"> </w:t>
      </w:r>
      <w:r w:rsidRPr="00042F0D">
        <w:rPr>
          <w:rFonts w:ascii="Arial" w:hAnsi="Arial" w:cs="Arial"/>
          <w:color w:val="auto"/>
          <w:spacing w:val="-2"/>
          <w:sz w:val="24"/>
          <w:szCs w:val="24"/>
        </w:rPr>
        <w:t>e</w:t>
      </w:r>
      <w:r w:rsidRPr="00042F0D">
        <w:rPr>
          <w:rFonts w:ascii="Arial" w:hAnsi="Arial" w:cs="Arial"/>
          <w:color w:val="auto"/>
          <w:spacing w:val="-21"/>
          <w:sz w:val="24"/>
          <w:szCs w:val="24"/>
        </w:rPr>
        <w:t xml:space="preserve"> </w:t>
      </w:r>
      <w:r w:rsidRPr="00042F0D">
        <w:rPr>
          <w:rFonts w:ascii="Arial" w:hAnsi="Arial" w:cs="Arial"/>
          <w:color w:val="auto"/>
          <w:spacing w:val="-2"/>
          <w:sz w:val="24"/>
          <w:szCs w:val="24"/>
        </w:rPr>
        <w:t>Comparativos</w:t>
      </w:r>
      <w:r w:rsidRPr="00042F0D">
        <w:rPr>
          <w:rFonts w:ascii="Arial" w:hAnsi="Arial" w:cs="Arial"/>
          <w:color w:val="auto"/>
          <w:spacing w:val="-21"/>
          <w:sz w:val="24"/>
          <w:szCs w:val="24"/>
        </w:rPr>
        <w:t xml:space="preserve"> </w:t>
      </w:r>
      <w:r w:rsidRPr="00042F0D">
        <w:rPr>
          <w:rFonts w:ascii="Arial" w:hAnsi="Arial" w:cs="Arial"/>
          <w:color w:val="auto"/>
          <w:spacing w:val="-2"/>
          <w:sz w:val="24"/>
          <w:szCs w:val="24"/>
        </w:rPr>
        <w:t>de</w:t>
      </w:r>
      <w:r w:rsidRPr="00042F0D">
        <w:rPr>
          <w:rFonts w:ascii="Arial" w:hAnsi="Arial" w:cs="Arial"/>
          <w:color w:val="auto"/>
          <w:spacing w:val="-21"/>
          <w:sz w:val="24"/>
          <w:szCs w:val="24"/>
        </w:rPr>
        <w:t xml:space="preserve"> </w:t>
      </w:r>
      <w:r w:rsidRPr="00042F0D">
        <w:rPr>
          <w:rFonts w:ascii="Arial" w:hAnsi="Arial" w:cs="Arial"/>
          <w:color w:val="auto"/>
          <w:spacing w:val="-2"/>
          <w:sz w:val="24"/>
          <w:szCs w:val="24"/>
        </w:rPr>
        <w:t>Mercado:</w:t>
      </w:r>
    </w:p>
    <w:p w14:paraId="0E215964" w14:textId="77777777" w:rsidR="00042F0D" w:rsidRPr="00042F0D" w:rsidRDefault="00042F0D" w:rsidP="00042F0D">
      <w:pPr>
        <w:pStyle w:val="PargrafodaLista"/>
        <w:widowControl w:val="0"/>
        <w:numPr>
          <w:ilvl w:val="1"/>
          <w:numId w:val="10"/>
        </w:numPr>
        <w:tabs>
          <w:tab w:val="left" w:pos="721"/>
        </w:tabs>
        <w:autoSpaceDE w:val="0"/>
        <w:autoSpaceDN w:val="0"/>
        <w:spacing w:before="208" w:after="0" w:line="240" w:lineRule="auto"/>
        <w:ind w:left="721"/>
        <w:contextualSpacing w:val="0"/>
        <w:rPr>
          <w:rFonts w:ascii="Arial" w:hAnsi="Arial" w:cs="Arial"/>
          <w:sz w:val="24"/>
          <w:szCs w:val="24"/>
        </w:rPr>
      </w:pPr>
      <w:r w:rsidRPr="00042F0D">
        <w:rPr>
          <w:rFonts w:ascii="Arial" w:hAnsi="Arial" w:cs="Arial"/>
          <w:spacing w:val="-6"/>
          <w:sz w:val="24"/>
          <w:szCs w:val="24"/>
        </w:rPr>
        <w:t>Sommerville,</w:t>
      </w:r>
      <w:r w:rsidRPr="00042F0D">
        <w:rPr>
          <w:rFonts w:ascii="Arial" w:hAnsi="Arial" w:cs="Arial"/>
          <w:spacing w:val="-14"/>
          <w:sz w:val="24"/>
          <w:szCs w:val="24"/>
        </w:rPr>
        <w:t xml:space="preserve"> </w:t>
      </w:r>
      <w:r w:rsidRPr="00042F0D">
        <w:rPr>
          <w:rFonts w:ascii="Arial" w:hAnsi="Arial" w:cs="Arial"/>
          <w:spacing w:val="-6"/>
          <w:sz w:val="24"/>
          <w:szCs w:val="24"/>
        </w:rPr>
        <w:t>Ian.</w:t>
      </w:r>
      <w:r w:rsidRPr="00042F0D">
        <w:rPr>
          <w:rFonts w:ascii="Arial" w:hAnsi="Arial" w:cs="Arial"/>
          <w:spacing w:val="-14"/>
          <w:sz w:val="24"/>
          <w:szCs w:val="24"/>
        </w:rPr>
        <w:t xml:space="preserve"> </w:t>
      </w:r>
      <w:r w:rsidRPr="00042F0D">
        <w:rPr>
          <w:rFonts w:ascii="Arial" w:hAnsi="Arial" w:cs="Arial"/>
          <w:i/>
          <w:spacing w:val="-6"/>
          <w:sz w:val="24"/>
          <w:szCs w:val="24"/>
        </w:rPr>
        <w:t>Engenharia</w:t>
      </w:r>
      <w:r w:rsidRPr="00042F0D">
        <w:rPr>
          <w:rFonts w:ascii="Arial" w:hAnsi="Arial" w:cs="Arial"/>
          <w:i/>
          <w:spacing w:val="-12"/>
          <w:sz w:val="24"/>
          <w:szCs w:val="24"/>
        </w:rPr>
        <w:t xml:space="preserve"> </w:t>
      </w:r>
      <w:r w:rsidRPr="00042F0D">
        <w:rPr>
          <w:rFonts w:ascii="Arial" w:hAnsi="Arial" w:cs="Arial"/>
          <w:i/>
          <w:spacing w:val="-6"/>
          <w:sz w:val="24"/>
          <w:szCs w:val="24"/>
        </w:rPr>
        <w:t>de</w:t>
      </w:r>
      <w:r w:rsidRPr="00042F0D">
        <w:rPr>
          <w:rFonts w:ascii="Arial" w:hAnsi="Arial" w:cs="Arial"/>
          <w:i/>
          <w:spacing w:val="-13"/>
          <w:sz w:val="24"/>
          <w:szCs w:val="24"/>
        </w:rPr>
        <w:t xml:space="preserve"> </w:t>
      </w:r>
      <w:r w:rsidRPr="00042F0D">
        <w:rPr>
          <w:rFonts w:ascii="Arial" w:hAnsi="Arial" w:cs="Arial"/>
          <w:i/>
          <w:spacing w:val="-6"/>
          <w:sz w:val="24"/>
          <w:szCs w:val="24"/>
        </w:rPr>
        <w:t>Software</w:t>
      </w:r>
      <w:r w:rsidRPr="00042F0D">
        <w:rPr>
          <w:rFonts w:ascii="Arial" w:hAnsi="Arial" w:cs="Arial"/>
          <w:spacing w:val="-6"/>
          <w:sz w:val="24"/>
          <w:szCs w:val="24"/>
        </w:rPr>
        <w:t>.</w:t>
      </w:r>
      <w:r w:rsidRPr="00042F0D">
        <w:rPr>
          <w:rFonts w:ascii="Arial" w:hAnsi="Arial" w:cs="Arial"/>
          <w:spacing w:val="-14"/>
          <w:sz w:val="24"/>
          <w:szCs w:val="24"/>
        </w:rPr>
        <w:t xml:space="preserve"> </w:t>
      </w:r>
      <w:r w:rsidRPr="00042F0D">
        <w:rPr>
          <w:rFonts w:ascii="Arial" w:hAnsi="Arial" w:cs="Arial"/>
          <w:spacing w:val="-6"/>
          <w:sz w:val="24"/>
          <w:szCs w:val="24"/>
        </w:rPr>
        <w:t>109</w:t>
      </w:r>
      <w:r w:rsidRPr="00042F0D">
        <w:rPr>
          <w:rFonts w:ascii="Arial" w:hAnsi="Arial" w:cs="Arial"/>
          <w:spacing w:val="-11"/>
          <w:sz w:val="24"/>
          <w:szCs w:val="24"/>
        </w:rPr>
        <w:t xml:space="preserve"> </w:t>
      </w:r>
      <w:r w:rsidRPr="00042F0D">
        <w:rPr>
          <w:rFonts w:ascii="Arial" w:hAnsi="Arial" w:cs="Arial"/>
          <w:spacing w:val="-6"/>
          <w:sz w:val="24"/>
          <w:szCs w:val="24"/>
        </w:rPr>
        <w:t>Edição.</w:t>
      </w:r>
      <w:r w:rsidRPr="00042F0D">
        <w:rPr>
          <w:rFonts w:ascii="Arial" w:hAnsi="Arial" w:cs="Arial"/>
          <w:spacing w:val="-13"/>
          <w:sz w:val="24"/>
          <w:szCs w:val="24"/>
        </w:rPr>
        <w:t xml:space="preserve"> </w:t>
      </w:r>
      <w:r w:rsidRPr="00042F0D">
        <w:rPr>
          <w:rFonts w:ascii="Arial" w:hAnsi="Arial" w:cs="Arial"/>
          <w:spacing w:val="-6"/>
          <w:sz w:val="24"/>
          <w:szCs w:val="24"/>
        </w:rPr>
        <w:t>Pearson.</w:t>
      </w:r>
    </w:p>
    <w:p w14:paraId="306F0E9F" w14:textId="77777777" w:rsidR="00042F0D" w:rsidRPr="00042F0D" w:rsidRDefault="00042F0D" w:rsidP="00042F0D">
      <w:pPr>
        <w:pStyle w:val="PargrafodaLista"/>
        <w:widowControl w:val="0"/>
        <w:numPr>
          <w:ilvl w:val="1"/>
          <w:numId w:val="10"/>
        </w:numPr>
        <w:tabs>
          <w:tab w:val="left" w:pos="721"/>
        </w:tabs>
        <w:autoSpaceDE w:val="0"/>
        <w:autoSpaceDN w:val="0"/>
        <w:spacing w:before="206" w:after="0" w:line="240" w:lineRule="auto"/>
        <w:ind w:left="721"/>
        <w:contextualSpacing w:val="0"/>
        <w:rPr>
          <w:rFonts w:ascii="Arial" w:hAnsi="Arial" w:cs="Arial"/>
          <w:sz w:val="24"/>
          <w:szCs w:val="24"/>
        </w:rPr>
      </w:pPr>
      <w:r w:rsidRPr="00042F0D">
        <w:rPr>
          <w:rFonts w:ascii="Arial" w:hAnsi="Arial" w:cs="Arial"/>
          <w:spacing w:val="-6"/>
          <w:sz w:val="24"/>
          <w:szCs w:val="24"/>
        </w:rPr>
        <w:t>Pressman,</w:t>
      </w:r>
      <w:r w:rsidRPr="00042F0D">
        <w:rPr>
          <w:rFonts w:ascii="Arial" w:hAnsi="Arial" w:cs="Arial"/>
          <w:spacing w:val="-17"/>
          <w:sz w:val="24"/>
          <w:szCs w:val="24"/>
        </w:rPr>
        <w:t xml:space="preserve"> </w:t>
      </w:r>
      <w:r w:rsidRPr="00042F0D">
        <w:rPr>
          <w:rFonts w:ascii="Arial" w:hAnsi="Arial" w:cs="Arial"/>
          <w:spacing w:val="-6"/>
          <w:sz w:val="24"/>
          <w:szCs w:val="24"/>
        </w:rPr>
        <w:t>Roger.</w:t>
      </w:r>
      <w:r w:rsidRPr="00042F0D">
        <w:rPr>
          <w:rFonts w:ascii="Arial" w:hAnsi="Arial" w:cs="Arial"/>
          <w:spacing w:val="-16"/>
          <w:sz w:val="24"/>
          <w:szCs w:val="24"/>
        </w:rPr>
        <w:t xml:space="preserve"> </w:t>
      </w:r>
      <w:r w:rsidRPr="00042F0D">
        <w:rPr>
          <w:rFonts w:ascii="Arial" w:hAnsi="Arial" w:cs="Arial"/>
          <w:i/>
          <w:spacing w:val="-6"/>
          <w:sz w:val="24"/>
          <w:szCs w:val="24"/>
        </w:rPr>
        <w:t>Engenharia</w:t>
      </w:r>
      <w:r w:rsidRPr="00042F0D">
        <w:rPr>
          <w:rFonts w:ascii="Arial" w:hAnsi="Arial" w:cs="Arial"/>
          <w:i/>
          <w:spacing w:val="-15"/>
          <w:sz w:val="24"/>
          <w:szCs w:val="24"/>
        </w:rPr>
        <w:t xml:space="preserve"> </w:t>
      </w:r>
      <w:r w:rsidRPr="00042F0D">
        <w:rPr>
          <w:rFonts w:ascii="Arial" w:hAnsi="Arial" w:cs="Arial"/>
          <w:i/>
          <w:spacing w:val="-6"/>
          <w:sz w:val="24"/>
          <w:szCs w:val="24"/>
        </w:rPr>
        <w:t>de</w:t>
      </w:r>
      <w:r w:rsidRPr="00042F0D">
        <w:rPr>
          <w:rFonts w:ascii="Arial" w:hAnsi="Arial" w:cs="Arial"/>
          <w:i/>
          <w:spacing w:val="-14"/>
          <w:sz w:val="24"/>
          <w:szCs w:val="24"/>
        </w:rPr>
        <w:t xml:space="preserve"> </w:t>
      </w:r>
      <w:r w:rsidRPr="00042F0D">
        <w:rPr>
          <w:rFonts w:ascii="Arial" w:hAnsi="Arial" w:cs="Arial"/>
          <w:i/>
          <w:spacing w:val="-6"/>
          <w:sz w:val="24"/>
          <w:szCs w:val="24"/>
        </w:rPr>
        <w:t>Software:</w:t>
      </w:r>
      <w:r w:rsidRPr="00042F0D">
        <w:rPr>
          <w:rFonts w:ascii="Arial" w:hAnsi="Arial" w:cs="Arial"/>
          <w:i/>
          <w:spacing w:val="-14"/>
          <w:sz w:val="24"/>
          <w:szCs w:val="24"/>
        </w:rPr>
        <w:t xml:space="preserve"> </w:t>
      </w:r>
      <w:r w:rsidRPr="00042F0D">
        <w:rPr>
          <w:rFonts w:ascii="Arial" w:hAnsi="Arial" w:cs="Arial"/>
          <w:i/>
          <w:spacing w:val="-6"/>
          <w:sz w:val="24"/>
          <w:szCs w:val="24"/>
        </w:rPr>
        <w:t>Uma</w:t>
      </w:r>
      <w:r w:rsidRPr="00042F0D">
        <w:rPr>
          <w:rFonts w:ascii="Arial" w:hAnsi="Arial" w:cs="Arial"/>
          <w:i/>
          <w:spacing w:val="-15"/>
          <w:sz w:val="24"/>
          <w:szCs w:val="24"/>
        </w:rPr>
        <w:t xml:space="preserve"> </w:t>
      </w:r>
      <w:r w:rsidRPr="00042F0D">
        <w:rPr>
          <w:rFonts w:ascii="Arial" w:hAnsi="Arial" w:cs="Arial"/>
          <w:i/>
          <w:spacing w:val="-6"/>
          <w:sz w:val="24"/>
          <w:szCs w:val="24"/>
        </w:rPr>
        <w:t>Abordagem</w:t>
      </w:r>
      <w:r w:rsidRPr="00042F0D">
        <w:rPr>
          <w:rFonts w:ascii="Arial" w:hAnsi="Arial" w:cs="Arial"/>
          <w:i/>
          <w:spacing w:val="-13"/>
          <w:sz w:val="24"/>
          <w:szCs w:val="24"/>
        </w:rPr>
        <w:t xml:space="preserve"> </w:t>
      </w:r>
      <w:r w:rsidRPr="00042F0D">
        <w:rPr>
          <w:rFonts w:ascii="Arial" w:hAnsi="Arial" w:cs="Arial"/>
          <w:i/>
          <w:spacing w:val="-6"/>
          <w:sz w:val="24"/>
          <w:szCs w:val="24"/>
        </w:rPr>
        <w:t>Profissional</w:t>
      </w:r>
      <w:r w:rsidRPr="00042F0D">
        <w:rPr>
          <w:rFonts w:ascii="Arial" w:hAnsi="Arial" w:cs="Arial"/>
          <w:spacing w:val="-6"/>
          <w:sz w:val="24"/>
          <w:szCs w:val="24"/>
        </w:rPr>
        <w:t>.</w:t>
      </w:r>
    </w:p>
    <w:p w14:paraId="2F90B391" w14:textId="77777777" w:rsidR="00042F0D" w:rsidRPr="00042F0D" w:rsidRDefault="00042F0D" w:rsidP="00042F0D">
      <w:pPr>
        <w:pStyle w:val="PargrafodaLista"/>
        <w:widowControl w:val="0"/>
        <w:numPr>
          <w:ilvl w:val="1"/>
          <w:numId w:val="10"/>
        </w:numPr>
        <w:tabs>
          <w:tab w:val="left" w:pos="721"/>
        </w:tabs>
        <w:autoSpaceDE w:val="0"/>
        <w:autoSpaceDN w:val="0"/>
        <w:spacing w:before="206" w:after="0" w:line="240" w:lineRule="auto"/>
        <w:ind w:left="721"/>
        <w:contextualSpacing w:val="0"/>
        <w:rPr>
          <w:rFonts w:ascii="Arial" w:hAnsi="Arial" w:cs="Arial"/>
          <w:sz w:val="24"/>
          <w:szCs w:val="24"/>
        </w:rPr>
      </w:pPr>
      <w:r w:rsidRPr="00042F0D">
        <w:rPr>
          <w:rFonts w:ascii="Arial" w:hAnsi="Arial" w:cs="Arial"/>
          <w:sz w:val="24"/>
          <w:szCs w:val="24"/>
        </w:rPr>
        <w:t>Sistemas</w:t>
      </w:r>
      <w:r w:rsidRPr="00042F0D">
        <w:rPr>
          <w:rFonts w:ascii="Arial" w:hAnsi="Arial" w:cs="Arial"/>
          <w:spacing w:val="-18"/>
          <w:sz w:val="24"/>
          <w:szCs w:val="24"/>
        </w:rPr>
        <w:t xml:space="preserve"> </w:t>
      </w:r>
      <w:r w:rsidRPr="00042F0D">
        <w:rPr>
          <w:rFonts w:ascii="Arial" w:hAnsi="Arial" w:cs="Arial"/>
          <w:sz w:val="24"/>
          <w:szCs w:val="24"/>
        </w:rPr>
        <w:t>similares</w:t>
      </w:r>
      <w:r w:rsidRPr="00042F0D">
        <w:rPr>
          <w:rFonts w:ascii="Arial" w:hAnsi="Arial" w:cs="Arial"/>
          <w:spacing w:val="-17"/>
          <w:sz w:val="24"/>
          <w:szCs w:val="24"/>
        </w:rPr>
        <w:t xml:space="preserve"> </w:t>
      </w:r>
      <w:r w:rsidRPr="00042F0D">
        <w:rPr>
          <w:rFonts w:ascii="Arial" w:hAnsi="Arial" w:cs="Arial"/>
          <w:sz w:val="24"/>
          <w:szCs w:val="24"/>
        </w:rPr>
        <w:t>no</w:t>
      </w:r>
      <w:r w:rsidRPr="00042F0D">
        <w:rPr>
          <w:rFonts w:ascii="Arial" w:hAnsi="Arial" w:cs="Arial"/>
          <w:spacing w:val="-20"/>
          <w:sz w:val="24"/>
          <w:szCs w:val="24"/>
        </w:rPr>
        <w:t xml:space="preserve"> </w:t>
      </w:r>
      <w:r w:rsidRPr="00042F0D">
        <w:rPr>
          <w:rFonts w:ascii="Arial" w:hAnsi="Arial" w:cs="Arial"/>
          <w:spacing w:val="-2"/>
          <w:sz w:val="24"/>
          <w:szCs w:val="24"/>
        </w:rPr>
        <w:t>mercado:</w:t>
      </w:r>
    </w:p>
    <w:p w14:paraId="5D45984B" w14:textId="77777777" w:rsidR="00042F0D" w:rsidRPr="00042F0D" w:rsidRDefault="00042F0D" w:rsidP="00042F0D">
      <w:pPr>
        <w:pStyle w:val="PargrafodaLista"/>
        <w:widowControl w:val="0"/>
        <w:numPr>
          <w:ilvl w:val="2"/>
          <w:numId w:val="10"/>
        </w:numPr>
        <w:tabs>
          <w:tab w:val="left" w:pos="1440"/>
        </w:tabs>
        <w:autoSpaceDE w:val="0"/>
        <w:autoSpaceDN w:val="0"/>
        <w:spacing w:before="224" w:after="0" w:line="240" w:lineRule="auto"/>
        <w:ind w:left="1440" w:hanging="359"/>
        <w:contextualSpacing w:val="0"/>
        <w:rPr>
          <w:rFonts w:ascii="Arial" w:hAnsi="Arial" w:cs="Arial"/>
          <w:b/>
          <w:sz w:val="24"/>
          <w:szCs w:val="24"/>
        </w:rPr>
      </w:pPr>
      <w:r w:rsidRPr="00042F0D">
        <w:rPr>
          <w:rFonts w:ascii="Arial" w:hAnsi="Arial" w:cs="Arial"/>
          <w:b/>
          <w:spacing w:val="-2"/>
          <w:sz w:val="24"/>
          <w:szCs w:val="24"/>
        </w:rPr>
        <w:t>Freshdesk</w:t>
      </w:r>
    </w:p>
    <w:p w14:paraId="51F04E2F" w14:textId="77777777" w:rsidR="00042F0D" w:rsidRPr="00042F0D" w:rsidRDefault="00042F0D" w:rsidP="00042F0D">
      <w:pPr>
        <w:pStyle w:val="PargrafodaLista"/>
        <w:widowControl w:val="0"/>
        <w:numPr>
          <w:ilvl w:val="2"/>
          <w:numId w:val="10"/>
        </w:numPr>
        <w:tabs>
          <w:tab w:val="left" w:pos="1440"/>
        </w:tabs>
        <w:autoSpaceDE w:val="0"/>
        <w:autoSpaceDN w:val="0"/>
        <w:spacing w:before="214" w:after="0" w:line="240" w:lineRule="auto"/>
        <w:ind w:left="1440" w:hanging="359"/>
        <w:contextualSpacing w:val="0"/>
        <w:rPr>
          <w:rFonts w:ascii="Arial" w:hAnsi="Arial" w:cs="Arial"/>
          <w:b/>
          <w:sz w:val="24"/>
          <w:szCs w:val="24"/>
        </w:rPr>
      </w:pPr>
      <w:r w:rsidRPr="00042F0D">
        <w:rPr>
          <w:rFonts w:ascii="Arial" w:hAnsi="Arial" w:cs="Arial"/>
          <w:b/>
          <w:w w:val="90"/>
          <w:sz w:val="24"/>
          <w:szCs w:val="24"/>
        </w:rPr>
        <w:t>Jira</w:t>
      </w:r>
      <w:r w:rsidRPr="00042F0D">
        <w:rPr>
          <w:rFonts w:ascii="Arial" w:hAnsi="Arial" w:cs="Arial"/>
          <w:b/>
          <w:spacing w:val="-2"/>
          <w:sz w:val="24"/>
          <w:szCs w:val="24"/>
        </w:rPr>
        <w:t xml:space="preserve"> </w:t>
      </w:r>
      <w:r w:rsidRPr="00042F0D">
        <w:rPr>
          <w:rFonts w:ascii="Arial" w:hAnsi="Arial" w:cs="Arial"/>
          <w:b/>
          <w:w w:val="90"/>
          <w:sz w:val="24"/>
          <w:szCs w:val="24"/>
        </w:rPr>
        <w:t>Service</w:t>
      </w:r>
      <w:r w:rsidRPr="00042F0D">
        <w:rPr>
          <w:rFonts w:ascii="Arial" w:hAnsi="Arial" w:cs="Arial"/>
          <w:b/>
          <w:spacing w:val="2"/>
          <w:sz w:val="24"/>
          <w:szCs w:val="24"/>
        </w:rPr>
        <w:t xml:space="preserve"> </w:t>
      </w:r>
      <w:r w:rsidRPr="00042F0D">
        <w:rPr>
          <w:rFonts w:ascii="Arial" w:hAnsi="Arial" w:cs="Arial"/>
          <w:b/>
          <w:spacing w:val="-2"/>
          <w:w w:val="90"/>
          <w:sz w:val="24"/>
          <w:szCs w:val="24"/>
        </w:rPr>
        <w:t>Management</w:t>
      </w:r>
    </w:p>
    <w:p w14:paraId="0AF45238" w14:textId="77777777" w:rsidR="00042F0D" w:rsidRPr="00042F0D" w:rsidRDefault="00042F0D" w:rsidP="00042F0D">
      <w:pPr>
        <w:pStyle w:val="PargrafodaLista"/>
        <w:widowControl w:val="0"/>
        <w:numPr>
          <w:ilvl w:val="2"/>
          <w:numId w:val="10"/>
        </w:numPr>
        <w:tabs>
          <w:tab w:val="left" w:pos="1440"/>
        </w:tabs>
        <w:autoSpaceDE w:val="0"/>
        <w:autoSpaceDN w:val="0"/>
        <w:spacing w:before="214" w:after="0" w:line="240" w:lineRule="auto"/>
        <w:ind w:left="1440" w:hanging="359"/>
        <w:contextualSpacing w:val="0"/>
        <w:rPr>
          <w:rFonts w:ascii="Arial" w:hAnsi="Arial" w:cs="Arial"/>
          <w:b/>
          <w:sz w:val="24"/>
          <w:szCs w:val="24"/>
        </w:rPr>
      </w:pPr>
      <w:r w:rsidRPr="00042F0D">
        <w:rPr>
          <w:rFonts w:ascii="Arial" w:hAnsi="Arial" w:cs="Arial"/>
          <w:b/>
          <w:spacing w:val="-2"/>
          <w:sz w:val="24"/>
          <w:szCs w:val="24"/>
        </w:rPr>
        <w:t>Zendesk</w:t>
      </w:r>
    </w:p>
    <w:p w14:paraId="5A02EC75" w14:textId="77777777" w:rsidR="00042F0D" w:rsidRPr="00042F0D" w:rsidRDefault="00042F0D" w:rsidP="00042F0D">
      <w:pPr>
        <w:pStyle w:val="PargrafodaLista"/>
        <w:widowControl w:val="0"/>
        <w:numPr>
          <w:ilvl w:val="2"/>
          <w:numId w:val="10"/>
        </w:numPr>
        <w:tabs>
          <w:tab w:val="left" w:pos="1440"/>
        </w:tabs>
        <w:autoSpaceDE w:val="0"/>
        <w:autoSpaceDN w:val="0"/>
        <w:spacing w:before="214" w:after="0" w:line="240" w:lineRule="auto"/>
        <w:ind w:left="1440" w:hanging="359"/>
        <w:contextualSpacing w:val="0"/>
        <w:rPr>
          <w:rFonts w:ascii="Arial" w:hAnsi="Arial" w:cs="Arial"/>
          <w:b/>
          <w:sz w:val="24"/>
          <w:szCs w:val="24"/>
        </w:rPr>
      </w:pPr>
      <w:r w:rsidRPr="00042F0D">
        <w:rPr>
          <w:rFonts w:ascii="Arial" w:hAnsi="Arial" w:cs="Arial"/>
          <w:b/>
          <w:spacing w:val="-2"/>
          <w:sz w:val="24"/>
          <w:szCs w:val="24"/>
        </w:rPr>
        <w:t>ServiceNow</w:t>
      </w:r>
    </w:p>
    <w:p w14:paraId="0AC60A80" w14:textId="77777777" w:rsidR="00042F0D" w:rsidRPr="00042F0D" w:rsidRDefault="00042F0D" w:rsidP="00042F0D">
      <w:pPr>
        <w:pStyle w:val="Commarcadores"/>
        <w:numPr>
          <w:ilvl w:val="0"/>
          <w:numId w:val="0"/>
        </w:numPr>
        <w:ind w:left="360"/>
        <w:rPr>
          <w:rFonts w:ascii="Arial" w:hAnsi="Arial" w:cs="Arial"/>
          <w:sz w:val="24"/>
          <w:szCs w:val="24"/>
        </w:rPr>
      </w:pPr>
    </w:p>
    <w:p w14:paraId="638CA13B" w14:textId="025ED2B5" w:rsidR="00042F0D" w:rsidRPr="00042F0D" w:rsidRDefault="00042F0D" w:rsidP="00042F0D">
      <w:pPr>
        <w:pStyle w:val="Commarcadores"/>
        <w:rPr>
          <w:rFonts w:ascii="Arial" w:hAnsi="Arial" w:cs="Arial"/>
          <w:sz w:val="24"/>
          <w:szCs w:val="24"/>
        </w:rPr>
      </w:pPr>
      <w:r w:rsidRPr="00042F0D">
        <w:rPr>
          <w:rFonts w:ascii="Arial" w:hAnsi="Arial" w:cs="Arial"/>
          <w:sz w:val="24"/>
          <w:szCs w:val="24"/>
          <w:lang w:val="en-US"/>
        </w:rPr>
        <w:t xml:space="preserve">PRESSMAN, R. S.; MAXIM, B. R. (2016). </w:t>
      </w:r>
      <w:r w:rsidRPr="00042F0D">
        <w:rPr>
          <w:rFonts w:ascii="Arial" w:hAnsi="Arial" w:cs="Arial"/>
          <w:sz w:val="24"/>
          <w:szCs w:val="24"/>
        </w:rPr>
        <w:t>Engenharia de Software. 8. ed. McGraw-Hill.</w:t>
      </w:r>
    </w:p>
    <w:p w14:paraId="2512317F" w14:textId="77777777" w:rsidR="00042F0D" w:rsidRPr="00042F0D" w:rsidRDefault="00042F0D" w:rsidP="00042F0D">
      <w:pPr>
        <w:pStyle w:val="Commarcadores"/>
        <w:rPr>
          <w:rFonts w:ascii="Arial" w:hAnsi="Arial" w:cs="Arial"/>
          <w:sz w:val="24"/>
          <w:szCs w:val="24"/>
        </w:rPr>
      </w:pPr>
      <w:r w:rsidRPr="00042F0D">
        <w:rPr>
          <w:rFonts w:ascii="Arial" w:hAnsi="Arial" w:cs="Arial"/>
          <w:sz w:val="24"/>
          <w:szCs w:val="24"/>
        </w:rPr>
        <w:t>SOMMERVILLE, I. (2011). Engenharia de Software. 9. ed. Pearson.</w:t>
      </w:r>
    </w:p>
    <w:p w14:paraId="46019F8A" w14:textId="77777777" w:rsidR="00042F0D" w:rsidRPr="00042F0D" w:rsidRDefault="00042F0D" w:rsidP="00042F0D">
      <w:pPr>
        <w:pStyle w:val="Commarcadores"/>
        <w:rPr>
          <w:rFonts w:ascii="Arial" w:hAnsi="Arial" w:cs="Arial"/>
          <w:sz w:val="24"/>
          <w:szCs w:val="24"/>
        </w:rPr>
      </w:pPr>
      <w:r w:rsidRPr="00042F0D">
        <w:rPr>
          <w:rFonts w:ascii="Arial" w:hAnsi="Arial" w:cs="Arial"/>
          <w:sz w:val="24"/>
          <w:szCs w:val="24"/>
        </w:rPr>
        <w:t>CHIAVENATO, I. (2014). Gestão de Pessoas. Elsevier.</w:t>
      </w:r>
    </w:p>
    <w:p w14:paraId="310D9D35" w14:textId="47537A36" w:rsidR="00042F0D" w:rsidRPr="00042F0D" w:rsidRDefault="00042F0D" w:rsidP="00B96035">
      <w:pPr>
        <w:pStyle w:val="Commarcadores"/>
        <w:rPr>
          <w:rFonts w:ascii="Arial" w:hAnsi="Arial" w:cs="Arial"/>
          <w:sz w:val="24"/>
          <w:szCs w:val="24"/>
        </w:rPr>
        <w:sectPr w:rsidR="00042F0D" w:rsidRPr="00042F0D" w:rsidSect="00B96035">
          <w:pgSz w:w="11910" w:h="16840"/>
          <w:pgMar w:top="1320" w:right="1700" w:bottom="280" w:left="1700" w:header="720" w:footer="720" w:gutter="0"/>
          <w:cols w:space="720"/>
        </w:sectPr>
      </w:pPr>
      <w:r w:rsidRPr="00042F0D">
        <w:rPr>
          <w:rFonts w:ascii="Arial" w:hAnsi="Arial" w:cs="Arial"/>
          <w:sz w:val="24"/>
          <w:szCs w:val="24"/>
        </w:rPr>
        <w:t>MARRAS, J. P. (2017). Administração de Recursos Humanos. Saraiva</w:t>
      </w:r>
    </w:p>
    <w:p w14:paraId="3BC9884A" w14:textId="304A2378" w:rsidR="00042F0D" w:rsidRPr="00042F0D" w:rsidRDefault="00042F0D" w:rsidP="00042F0D">
      <w:pPr>
        <w:tabs>
          <w:tab w:val="left" w:pos="2805"/>
        </w:tabs>
        <w:rPr>
          <w:rFonts w:ascii="Trebuchet MS" w:hAnsi="Trebuchet MS"/>
          <w:sz w:val="24"/>
        </w:rPr>
      </w:pPr>
    </w:p>
    <w:sectPr w:rsidR="00042F0D" w:rsidRPr="00042F0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3A223" w14:textId="77777777" w:rsidR="00332D95" w:rsidRDefault="00332D95" w:rsidP="00042F0D">
      <w:pPr>
        <w:spacing w:after="0" w:line="240" w:lineRule="auto"/>
      </w:pPr>
      <w:r>
        <w:separator/>
      </w:r>
    </w:p>
  </w:endnote>
  <w:endnote w:type="continuationSeparator" w:id="0">
    <w:p w14:paraId="593AD590" w14:textId="77777777" w:rsidR="00332D95" w:rsidRDefault="00332D95" w:rsidP="0004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42527" w14:textId="77777777" w:rsidR="00332D95" w:rsidRDefault="00332D95" w:rsidP="00042F0D">
      <w:pPr>
        <w:spacing w:after="0" w:line="240" w:lineRule="auto"/>
      </w:pPr>
      <w:r>
        <w:separator/>
      </w:r>
    </w:p>
  </w:footnote>
  <w:footnote w:type="continuationSeparator" w:id="0">
    <w:p w14:paraId="72898297" w14:textId="77777777" w:rsidR="00332D95" w:rsidRDefault="00332D95" w:rsidP="0004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1E026658"/>
    <w:multiLevelType w:val="hybridMultilevel"/>
    <w:tmpl w:val="FA682052"/>
    <w:lvl w:ilvl="0" w:tplc="659EE71A">
      <w:start w:val="1"/>
      <w:numFmt w:val="decimal"/>
      <w:lvlText w:val="%1."/>
      <w:lvlJc w:val="left"/>
      <w:pPr>
        <w:ind w:left="722" w:hanging="360"/>
        <w:jc w:val="left"/>
      </w:pPr>
      <w:rPr>
        <w:rFonts w:ascii="Tahoma" w:eastAsia="Tahoma" w:hAnsi="Tahoma" w:cs="Tahoma" w:hint="default"/>
        <w:b w:val="0"/>
        <w:bCs w:val="0"/>
        <w:i w:val="0"/>
        <w:iCs w:val="0"/>
        <w:spacing w:val="-1"/>
        <w:w w:val="96"/>
        <w:sz w:val="24"/>
        <w:szCs w:val="24"/>
        <w:lang w:val="pt-PT" w:eastAsia="en-US" w:bidi="ar-SA"/>
      </w:rPr>
    </w:lvl>
    <w:lvl w:ilvl="1" w:tplc="52FC28E6">
      <w:numFmt w:val="bullet"/>
      <w:lvlText w:val=""/>
      <w:lvlJc w:val="left"/>
      <w:pPr>
        <w:ind w:left="722" w:hanging="360"/>
      </w:pPr>
      <w:rPr>
        <w:rFonts w:ascii="Symbol" w:eastAsia="Symbol" w:hAnsi="Symbol" w:cs="Symbol" w:hint="default"/>
        <w:b w:val="0"/>
        <w:bCs w:val="0"/>
        <w:i w:val="0"/>
        <w:iCs w:val="0"/>
        <w:spacing w:val="0"/>
        <w:w w:val="99"/>
        <w:sz w:val="20"/>
        <w:szCs w:val="20"/>
        <w:lang w:val="pt-PT" w:eastAsia="en-US" w:bidi="ar-SA"/>
      </w:rPr>
    </w:lvl>
    <w:lvl w:ilvl="2" w:tplc="6B26EE0A">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pt-PT" w:eastAsia="en-US" w:bidi="ar-SA"/>
      </w:rPr>
    </w:lvl>
    <w:lvl w:ilvl="3" w:tplc="9C504468">
      <w:numFmt w:val="bullet"/>
      <w:lvlText w:val="•"/>
      <w:lvlJc w:val="left"/>
      <w:pPr>
        <w:ind w:left="3010" w:hanging="360"/>
      </w:pPr>
      <w:rPr>
        <w:rFonts w:hint="default"/>
        <w:lang w:val="pt-PT" w:eastAsia="en-US" w:bidi="ar-SA"/>
      </w:rPr>
    </w:lvl>
    <w:lvl w:ilvl="4" w:tplc="D5A22B7A">
      <w:numFmt w:val="bullet"/>
      <w:lvlText w:val="•"/>
      <w:lvlJc w:val="left"/>
      <w:pPr>
        <w:ind w:left="3795" w:hanging="360"/>
      </w:pPr>
      <w:rPr>
        <w:rFonts w:hint="default"/>
        <w:lang w:val="pt-PT" w:eastAsia="en-US" w:bidi="ar-SA"/>
      </w:rPr>
    </w:lvl>
    <w:lvl w:ilvl="5" w:tplc="416C4F2E">
      <w:numFmt w:val="bullet"/>
      <w:lvlText w:val="•"/>
      <w:lvlJc w:val="left"/>
      <w:pPr>
        <w:ind w:left="4580" w:hanging="360"/>
      </w:pPr>
      <w:rPr>
        <w:rFonts w:hint="default"/>
        <w:lang w:val="pt-PT" w:eastAsia="en-US" w:bidi="ar-SA"/>
      </w:rPr>
    </w:lvl>
    <w:lvl w:ilvl="6" w:tplc="2D8838FA">
      <w:numFmt w:val="bullet"/>
      <w:lvlText w:val="•"/>
      <w:lvlJc w:val="left"/>
      <w:pPr>
        <w:ind w:left="5365" w:hanging="360"/>
      </w:pPr>
      <w:rPr>
        <w:rFonts w:hint="default"/>
        <w:lang w:val="pt-PT" w:eastAsia="en-US" w:bidi="ar-SA"/>
      </w:rPr>
    </w:lvl>
    <w:lvl w:ilvl="7" w:tplc="3208B0F6">
      <w:numFmt w:val="bullet"/>
      <w:lvlText w:val="•"/>
      <w:lvlJc w:val="left"/>
      <w:pPr>
        <w:ind w:left="6150" w:hanging="360"/>
      </w:pPr>
      <w:rPr>
        <w:rFonts w:hint="default"/>
        <w:lang w:val="pt-PT" w:eastAsia="en-US" w:bidi="ar-SA"/>
      </w:rPr>
    </w:lvl>
    <w:lvl w:ilvl="8" w:tplc="6696FB5A">
      <w:numFmt w:val="bullet"/>
      <w:lvlText w:val="•"/>
      <w:lvlJc w:val="left"/>
      <w:pPr>
        <w:ind w:left="6936" w:hanging="360"/>
      </w:pPr>
      <w:rPr>
        <w:rFonts w:hint="default"/>
        <w:lang w:val="pt-PT" w:eastAsia="en-US" w:bidi="ar-SA"/>
      </w:rPr>
    </w:lvl>
  </w:abstractNum>
  <w:abstractNum w:abstractNumId="10" w15:restartNumberingAfterBreak="0">
    <w:nsid w:val="434B5594"/>
    <w:multiLevelType w:val="hybridMultilevel"/>
    <w:tmpl w:val="C91A7DD8"/>
    <w:lvl w:ilvl="0" w:tplc="4FEC7A8E">
      <w:numFmt w:val="bullet"/>
      <w:lvlText w:val=""/>
      <w:lvlJc w:val="left"/>
      <w:pPr>
        <w:ind w:left="722" w:hanging="360"/>
      </w:pPr>
      <w:rPr>
        <w:rFonts w:ascii="Symbol" w:eastAsia="Symbol" w:hAnsi="Symbol" w:cs="Symbol" w:hint="default"/>
        <w:b w:val="0"/>
        <w:bCs w:val="0"/>
        <w:i w:val="0"/>
        <w:iCs w:val="0"/>
        <w:spacing w:val="0"/>
        <w:w w:val="99"/>
        <w:sz w:val="20"/>
        <w:szCs w:val="20"/>
        <w:lang w:val="pt-PT" w:eastAsia="en-US" w:bidi="ar-SA"/>
      </w:rPr>
    </w:lvl>
    <w:lvl w:ilvl="1" w:tplc="24AA1930">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pt-PT" w:eastAsia="en-US" w:bidi="ar-SA"/>
      </w:rPr>
    </w:lvl>
    <w:lvl w:ilvl="2" w:tplc="895E7166">
      <w:numFmt w:val="bullet"/>
      <w:lvlText w:val="•"/>
      <w:lvlJc w:val="left"/>
      <w:pPr>
        <w:ind w:left="2225" w:hanging="360"/>
      </w:pPr>
      <w:rPr>
        <w:rFonts w:hint="default"/>
        <w:lang w:val="pt-PT" w:eastAsia="en-US" w:bidi="ar-SA"/>
      </w:rPr>
    </w:lvl>
    <w:lvl w:ilvl="3" w:tplc="EB525D4A">
      <w:numFmt w:val="bullet"/>
      <w:lvlText w:val="•"/>
      <w:lvlJc w:val="left"/>
      <w:pPr>
        <w:ind w:left="3010" w:hanging="360"/>
      </w:pPr>
      <w:rPr>
        <w:rFonts w:hint="default"/>
        <w:lang w:val="pt-PT" w:eastAsia="en-US" w:bidi="ar-SA"/>
      </w:rPr>
    </w:lvl>
    <w:lvl w:ilvl="4" w:tplc="6630A9C0">
      <w:numFmt w:val="bullet"/>
      <w:lvlText w:val="•"/>
      <w:lvlJc w:val="left"/>
      <w:pPr>
        <w:ind w:left="3795" w:hanging="360"/>
      </w:pPr>
      <w:rPr>
        <w:rFonts w:hint="default"/>
        <w:lang w:val="pt-PT" w:eastAsia="en-US" w:bidi="ar-SA"/>
      </w:rPr>
    </w:lvl>
    <w:lvl w:ilvl="5" w:tplc="DD28BFFA">
      <w:numFmt w:val="bullet"/>
      <w:lvlText w:val="•"/>
      <w:lvlJc w:val="left"/>
      <w:pPr>
        <w:ind w:left="4580" w:hanging="360"/>
      </w:pPr>
      <w:rPr>
        <w:rFonts w:hint="default"/>
        <w:lang w:val="pt-PT" w:eastAsia="en-US" w:bidi="ar-SA"/>
      </w:rPr>
    </w:lvl>
    <w:lvl w:ilvl="6" w:tplc="4DFADADE">
      <w:numFmt w:val="bullet"/>
      <w:lvlText w:val="•"/>
      <w:lvlJc w:val="left"/>
      <w:pPr>
        <w:ind w:left="5365" w:hanging="360"/>
      </w:pPr>
      <w:rPr>
        <w:rFonts w:hint="default"/>
        <w:lang w:val="pt-PT" w:eastAsia="en-US" w:bidi="ar-SA"/>
      </w:rPr>
    </w:lvl>
    <w:lvl w:ilvl="7" w:tplc="13A03256">
      <w:numFmt w:val="bullet"/>
      <w:lvlText w:val="•"/>
      <w:lvlJc w:val="left"/>
      <w:pPr>
        <w:ind w:left="6150" w:hanging="360"/>
      </w:pPr>
      <w:rPr>
        <w:rFonts w:hint="default"/>
        <w:lang w:val="pt-PT" w:eastAsia="en-US" w:bidi="ar-SA"/>
      </w:rPr>
    </w:lvl>
    <w:lvl w:ilvl="8" w:tplc="5DF60774">
      <w:numFmt w:val="bullet"/>
      <w:lvlText w:val="•"/>
      <w:lvlJc w:val="left"/>
      <w:pPr>
        <w:ind w:left="6936" w:hanging="360"/>
      </w:pPr>
      <w:rPr>
        <w:rFonts w:hint="default"/>
        <w:lang w:val="pt-PT" w:eastAsia="en-US" w:bidi="ar-SA"/>
      </w:rPr>
    </w:lvl>
  </w:abstractNum>
  <w:abstractNum w:abstractNumId="11" w15:restartNumberingAfterBreak="0">
    <w:nsid w:val="7618435D"/>
    <w:multiLevelType w:val="hybridMultilevel"/>
    <w:tmpl w:val="EF6CA326"/>
    <w:lvl w:ilvl="0" w:tplc="76121106">
      <w:start w:val="1"/>
      <w:numFmt w:val="decimal"/>
      <w:lvlText w:val="%1."/>
      <w:lvlJc w:val="left"/>
      <w:pPr>
        <w:ind w:left="722" w:hanging="360"/>
        <w:jc w:val="left"/>
      </w:pPr>
      <w:rPr>
        <w:rFonts w:ascii="Segoe UI Emoji" w:eastAsia="Segoe UI Emoji" w:hAnsi="Segoe UI Emoji" w:cs="Segoe UI Emoji" w:hint="default"/>
        <w:b w:val="0"/>
        <w:bCs w:val="0"/>
        <w:i w:val="0"/>
        <w:iCs w:val="0"/>
        <w:spacing w:val="0"/>
        <w:w w:val="100"/>
        <w:sz w:val="24"/>
        <w:szCs w:val="24"/>
        <w:lang w:val="pt-PT" w:eastAsia="en-US" w:bidi="ar-SA"/>
      </w:rPr>
    </w:lvl>
    <w:lvl w:ilvl="1" w:tplc="96BE9062">
      <w:numFmt w:val="bullet"/>
      <w:lvlText w:val=""/>
      <w:lvlJc w:val="left"/>
      <w:pPr>
        <w:ind w:left="722" w:hanging="360"/>
      </w:pPr>
      <w:rPr>
        <w:rFonts w:ascii="Symbol" w:eastAsia="Symbol" w:hAnsi="Symbol" w:cs="Symbol" w:hint="default"/>
        <w:b w:val="0"/>
        <w:bCs w:val="0"/>
        <w:i w:val="0"/>
        <w:iCs w:val="0"/>
        <w:spacing w:val="0"/>
        <w:w w:val="100"/>
        <w:sz w:val="24"/>
        <w:szCs w:val="24"/>
        <w:lang w:val="pt-PT" w:eastAsia="en-US" w:bidi="ar-SA"/>
      </w:rPr>
    </w:lvl>
    <w:lvl w:ilvl="2" w:tplc="79B4593E">
      <w:numFmt w:val="bullet"/>
      <w:lvlText w:val="•"/>
      <w:lvlJc w:val="left"/>
      <w:pPr>
        <w:ind w:left="2277" w:hanging="360"/>
      </w:pPr>
      <w:rPr>
        <w:rFonts w:hint="default"/>
        <w:lang w:val="pt-PT" w:eastAsia="en-US" w:bidi="ar-SA"/>
      </w:rPr>
    </w:lvl>
    <w:lvl w:ilvl="3" w:tplc="17D46F4A">
      <w:numFmt w:val="bullet"/>
      <w:lvlText w:val="•"/>
      <w:lvlJc w:val="left"/>
      <w:pPr>
        <w:ind w:left="3055" w:hanging="360"/>
      </w:pPr>
      <w:rPr>
        <w:rFonts w:hint="default"/>
        <w:lang w:val="pt-PT" w:eastAsia="en-US" w:bidi="ar-SA"/>
      </w:rPr>
    </w:lvl>
    <w:lvl w:ilvl="4" w:tplc="FCFA97F8">
      <w:numFmt w:val="bullet"/>
      <w:lvlText w:val="•"/>
      <w:lvlJc w:val="left"/>
      <w:pPr>
        <w:ind w:left="3834" w:hanging="360"/>
      </w:pPr>
      <w:rPr>
        <w:rFonts w:hint="default"/>
        <w:lang w:val="pt-PT" w:eastAsia="en-US" w:bidi="ar-SA"/>
      </w:rPr>
    </w:lvl>
    <w:lvl w:ilvl="5" w:tplc="84426536">
      <w:numFmt w:val="bullet"/>
      <w:lvlText w:val="•"/>
      <w:lvlJc w:val="left"/>
      <w:pPr>
        <w:ind w:left="4613" w:hanging="360"/>
      </w:pPr>
      <w:rPr>
        <w:rFonts w:hint="default"/>
        <w:lang w:val="pt-PT" w:eastAsia="en-US" w:bidi="ar-SA"/>
      </w:rPr>
    </w:lvl>
    <w:lvl w:ilvl="6" w:tplc="302A1F5E">
      <w:numFmt w:val="bullet"/>
      <w:lvlText w:val="•"/>
      <w:lvlJc w:val="left"/>
      <w:pPr>
        <w:ind w:left="5391" w:hanging="360"/>
      </w:pPr>
      <w:rPr>
        <w:rFonts w:hint="default"/>
        <w:lang w:val="pt-PT" w:eastAsia="en-US" w:bidi="ar-SA"/>
      </w:rPr>
    </w:lvl>
    <w:lvl w:ilvl="7" w:tplc="DC3A3C40">
      <w:numFmt w:val="bullet"/>
      <w:lvlText w:val="•"/>
      <w:lvlJc w:val="left"/>
      <w:pPr>
        <w:ind w:left="6170" w:hanging="360"/>
      </w:pPr>
      <w:rPr>
        <w:rFonts w:hint="default"/>
        <w:lang w:val="pt-PT" w:eastAsia="en-US" w:bidi="ar-SA"/>
      </w:rPr>
    </w:lvl>
    <w:lvl w:ilvl="8" w:tplc="E760119C">
      <w:numFmt w:val="bullet"/>
      <w:lvlText w:val="•"/>
      <w:lvlJc w:val="left"/>
      <w:pPr>
        <w:ind w:left="6949" w:hanging="360"/>
      </w:pPr>
      <w:rPr>
        <w:rFonts w:hint="default"/>
        <w:lang w:val="pt-PT" w:eastAsia="en-US" w:bidi="ar-SA"/>
      </w:rPr>
    </w:lvl>
  </w:abstractNum>
  <w:num w:numId="1" w16cid:durableId="1154374736">
    <w:abstractNumId w:val="8"/>
  </w:num>
  <w:num w:numId="2" w16cid:durableId="292757541">
    <w:abstractNumId w:val="6"/>
  </w:num>
  <w:num w:numId="3" w16cid:durableId="970326192">
    <w:abstractNumId w:val="5"/>
  </w:num>
  <w:num w:numId="4" w16cid:durableId="1125658108">
    <w:abstractNumId w:val="4"/>
  </w:num>
  <w:num w:numId="5" w16cid:durableId="524710108">
    <w:abstractNumId w:val="7"/>
  </w:num>
  <w:num w:numId="6" w16cid:durableId="880289818">
    <w:abstractNumId w:val="3"/>
  </w:num>
  <w:num w:numId="7" w16cid:durableId="1030492237">
    <w:abstractNumId w:val="2"/>
  </w:num>
  <w:num w:numId="8" w16cid:durableId="684986215">
    <w:abstractNumId w:val="1"/>
  </w:num>
  <w:num w:numId="9" w16cid:durableId="169762026">
    <w:abstractNumId w:val="0"/>
  </w:num>
  <w:num w:numId="10" w16cid:durableId="1336542502">
    <w:abstractNumId w:val="9"/>
  </w:num>
  <w:num w:numId="11" w16cid:durableId="265040343">
    <w:abstractNumId w:val="10"/>
  </w:num>
  <w:num w:numId="12" w16cid:durableId="1099301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F0D"/>
    <w:rsid w:val="0006063C"/>
    <w:rsid w:val="0015074B"/>
    <w:rsid w:val="0029639D"/>
    <w:rsid w:val="00326F90"/>
    <w:rsid w:val="00332D95"/>
    <w:rsid w:val="0073234E"/>
    <w:rsid w:val="00A23D2D"/>
    <w:rsid w:val="00AA1D8D"/>
    <w:rsid w:val="00B47730"/>
    <w:rsid w:val="00B96035"/>
    <w:rsid w:val="00CB0664"/>
    <w:rsid w:val="00CF6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0EFDC"/>
  <w14:defaultImageDpi w14:val="300"/>
  <w15:docId w15:val="{07AE1B2A-010C-488C-A636-D3DBFC76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pt-BR"/>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1"/>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547</Words>
  <Characters>2959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Mateus Teodoro</cp:lastModifiedBy>
  <cp:revision>2</cp:revision>
  <dcterms:created xsi:type="dcterms:W3CDTF">2013-12-23T23:15:00Z</dcterms:created>
  <dcterms:modified xsi:type="dcterms:W3CDTF">2025-05-20T12:40:00Z</dcterms:modified>
  <cp:category/>
</cp:coreProperties>
</file>